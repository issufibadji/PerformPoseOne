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de Tecnologias e Ferramentas</w:t>
      </w:r>
    </w:p>
    <w:p>
      <w:pPr>
        <w:pStyle w:val="Heading2"/>
      </w:pPr>
      <w:r>
        <w:t>1. Gerenciamento de Ambiente</w:t>
      </w:r>
    </w:p>
    <w:p>
      <w:pPr>
        <w:pStyle w:val="ListBullet"/>
      </w:pPr>
      <w:r>
        <w:t>Conda (Miniconda): criação e ativação do ambiente pose_cpu_env com Python 3.10.</w:t>
      </w:r>
    </w:p>
    <w:p>
      <w:pPr>
        <w:pStyle w:val="ListBullet"/>
      </w:pPr>
      <w:r>
        <w:t>Conda-Forge / PyTorch Channel: instalação de dependências de sistema (libgcc-ng, libstdcxx-ng), PyTorch CPU-only e ferramentas de build (CMake, Ninja).</w:t>
      </w:r>
    </w:p>
    <w:p>
      <w:pPr>
        <w:pStyle w:val="Heading2"/>
      </w:pPr>
      <w:r>
        <w:t>2. Bibliotecas de Base</w:t>
      </w:r>
    </w:p>
    <w:p>
      <w:pPr>
        <w:pStyle w:val="ListBullet"/>
      </w:pPr>
      <w:r>
        <w:t>PyTorch (1.13.1+cpu): framework principal de tensor e deep learning.</w:t>
      </w:r>
    </w:p>
    <w:p>
      <w:pPr>
        <w:pStyle w:val="ListBullet"/>
      </w:pPr>
      <w:r>
        <w:t>MMEngine: infraestrutura de treino/inferência do OpenMMLab.</w:t>
      </w:r>
    </w:p>
    <w:p>
      <w:pPr>
        <w:pStyle w:val="ListBullet"/>
      </w:pPr>
      <w:r>
        <w:t>MMCV-full (v2.1.0): extensões C++/CUDA para acelerar operações de visão.</w:t>
      </w:r>
    </w:p>
    <w:p>
      <w:pPr>
        <w:pStyle w:val="Heading2"/>
      </w:pPr>
      <w:r>
        <w:t>3. Modelos de Pose</w:t>
      </w:r>
    </w:p>
    <w:p>
      <w:pPr>
        <w:pStyle w:val="ListBullet"/>
      </w:pPr>
      <w:r>
        <w:t>MMPose (v1.3.2): biblioteca de estimativa de pose 2D/3D.</w:t>
      </w:r>
    </w:p>
    <w:p>
      <w:pPr>
        <w:pStyle w:val="ListBullet"/>
      </w:pPr>
      <w:r>
        <w:t>HRNet-W48 COCO 256×192: checkpoint pré-treinado para 17 keypoints humanos top-down.</w:t>
      </w:r>
    </w:p>
    <w:p>
      <w:pPr>
        <w:pStyle w:val="ListBullet"/>
      </w:pPr>
      <w:r>
        <w:t>APIs usadas: init_model, inference_topdown, vis_pose_result.</w:t>
      </w:r>
    </w:p>
    <w:p>
      <w:pPr>
        <w:pStyle w:val="Heading2"/>
      </w:pPr>
      <w:r>
        <w:t>4. Detecção de Pessoas</w:t>
      </w:r>
    </w:p>
    <w:p>
      <w:pPr>
        <w:pStyle w:val="ListBullet"/>
      </w:pPr>
      <w:r>
        <w:t>Ultralytics YOLOv8 (n-tiny): detecção rápida de 'person' em CPU.</w:t>
      </w:r>
    </w:p>
    <w:p>
      <w:pPr>
        <w:pStyle w:val="ListBullet"/>
      </w:pPr>
      <w:r>
        <w:t>Workflow de crop: detectar com YOLOv8 → salvar recortes → alimentar recortes ao MMPose.</w:t>
      </w:r>
    </w:p>
    <w:p>
      <w:pPr>
        <w:pStyle w:val="Heading2"/>
      </w:pPr>
      <w:r>
        <w:t>5. Demos e Scripts</w:t>
      </w:r>
    </w:p>
    <w:p>
      <w:pPr>
        <w:pStyle w:val="ListBullet"/>
      </w:pPr>
      <w:r>
        <w:t>demo/image_demo.py: inferência top-down simples sobre uma imagem fixa.</w:t>
      </w:r>
    </w:p>
    <w:p>
      <w:pPr>
        <w:pStyle w:val="ListBullet"/>
      </w:pPr>
      <w:r>
        <w:t>demo/topdown_demo_with_mmdet.py: pipeline único com RTMDet + MMPose.</w:t>
      </w:r>
    </w:p>
    <w:p>
      <w:pPr>
        <w:pStyle w:val="ListBullet"/>
      </w:pPr>
      <w:r>
        <w:t>run_yolo_mmpose.py: script custom unificando YOLOv8 → MMPose.</w:t>
      </w:r>
    </w:p>
    <w:p>
      <w:pPr>
        <w:pStyle w:val="Heading2"/>
      </w:pPr>
      <w:r>
        <w:t>6. Testes Realizados</w:t>
      </w:r>
    </w:p>
    <w:p>
      <w:pPr>
        <w:pStyle w:val="ListBullet"/>
      </w:pPr>
      <w:r>
        <w:t>Imagens de rosto (300W/indoor_020.png): teste inicial, keypoints faciais visíveis.</w:t>
      </w:r>
    </w:p>
    <w:p>
      <w:pPr>
        <w:pStyle w:val="ListBullet"/>
      </w:pPr>
      <w:r>
        <w:t>Imagem full-body COCO (000000000785.jpg): pipeline completo de detecção → pose gerou esqueleto completo.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